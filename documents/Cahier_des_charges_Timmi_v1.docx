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C63AF" w14:textId="77777777" w:rsidR="00EF6B01" w:rsidRPr="00CC30CD" w:rsidRDefault="00000000" w:rsidP="00226876">
      <w:pPr>
        <w:pStyle w:val="Titre"/>
      </w:pPr>
      <w:r w:rsidRPr="00CC30CD">
        <w:t>Cahier des charges – Plateforme Timmi</w:t>
      </w:r>
    </w:p>
    <w:p w14:paraId="7D58ED30" w14:textId="77777777" w:rsidR="00EF6B01" w:rsidRPr="00226876" w:rsidRDefault="00000000" w:rsidP="00226876">
      <w:pPr>
        <w:pStyle w:val="Titre1"/>
      </w:pPr>
      <w:r w:rsidRPr="00226876">
        <w:t>I. Contexte et Objectifs</w:t>
      </w:r>
    </w:p>
    <w:p w14:paraId="2CA5E2C6" w14:textId="012E2F16" w:rsidR="00226876" w:rsidRPr="00226876" w:rsidRDefault="00226876" w:rsidP="00226876">
      <w:r w:rsidRPr="00226876">
        <w:t>Timmi est une plateforme qu’on a imaginée pour aider les parents à trouver facilement des professeurs de cours particuliers pour leurs enfants. Aujourd’hui, c’est souvent compliqué de savoir à qui faire confiance, qui est disponible et qui est vraiment bon dans une matière. Avec Timmi, on veut rendre tout ça plus simple, plus rapide et plus sûr.</w:t>
      </w:r>
    </w:p>
    <w:p w14:paraId="6C148104" w14:textId="63D106ED" w:rsidR="00226876" w:rsidRPr="00226876" w:rsidRDefault="00226876" w:rsidP="00226876">
      <w:r w:rsidRPr="00226876">
        <w:t>Le but, c’est que les parents puissent se connecter sur la plateforme, choisir les matières qu’ils veulent (maths, physique, anglais, etc.), voir quels profs sont disponibles, et réserver directement un créneau. Ils peuvent aussi voir le profil du prof, son expérience, les niveaux qu’il enseigne, et même des avis si d’autres parents ont déjà pris des cours avec lui.</w:t>
      </w:r>
    </w:p>
    <w:p w14:paraId="3153E617" w14:textId="6503AB2E" w:rsidR="00226876" w:rsidRPr="00226876" w:rsidRDefault="00226876" w:rsidP="00226876">
      <w:r w:rsidRPr="00226876">
        <w:t>Une fois qu’un créneau est réservé, le parent reçoit une facture et peut payer directement sur la plateforme, soit avec Orange Money, soit avec une carte bancaire (comme Visa ou Paycard). Le cours est payé à l’avance, mais le prof n’est payé que 48h après le cours, pour laisser le temps au parent de confirmer que le prof est bien venu. Si le prof ne se présente pas, le parent peut le signaler, et dans ce cas, le paiement est bloqué.</w:t>
      </w:r>
    </w:p>
    <w:p w14:paraId="2068A82D" w14:textId="58CAFD65" w:rsidR="00226876" w:rsidRPr="00226876" w:rsidRDefault="00226876" w:rsidP="00226876">
      <w:r w:rsidRPr="00226876">
        <w:t xml:space="preserve">De leur côté, les professeurs ont aussi un espace perso sur Timmi. Ils peuvent y mettre leurs infos, leurs disponibilités, suivre leurs réservations, et dire après chaque cours s’il a bien été fait. Ils voient aussi combien d’heures ils ont </w:t>
      </w:r>
      <w:proofErr w:type="gramStart"/>
      <w:r w:rsidRPr="00226876">
        <w:t>données</w:t>
      </w:r>
      <w:proofErr w:type="gramEnd"/>
      <w:r w:rsidRPr="00226876">
        <w:t>, combien d’heures sont prévues, et combien ils ont gagné dans le mois.</w:t>
      </w:r>
    </w:p>
    <w:p w14:paraId="63AC1483" w14:textId="7E67E4ED" w:rsidR="00226876" w:rsidRPr="00226876" w:rsidRDefault="00226876" w:rsidP="00226876">
      <w:r w:rsidRPr="00226876">
        <w:t>On a aussi prévu d’intégrer un système de pub dans la plateforme, pour que les écoles ou les centres de formation puissent se faire connaître. Comme ça, tout le monde y gagne.</w:t>
      </w:r>
    </w:p>
    <w:p w14:paraId="5790489E" w14:textId="5B9BC054" w:rsidR="00EF6B01" w:rsidRPr="00226876" w:rsidRDefault="00226876" w:rsidP="00226876">
      <w:r w:rsidRPr="00226876">
        <w:t>Ce projet, on l’a lancé parce qu’on est jeunes et qu’on connaît les vrais besoins des élèves et de leurs familles. On veut prouver qu’avec de bonnes idées et de la motivation, même des lycéens peuvent créer des solutions utiles pour tout le pays.</w:t>
      </w:r>
    </w:p>
    <w:p w14:paraId="553EAABE" w14:textId="77777777" w:rsidR="00EF6B01" w:rsidRPr="00CC30CD" w:rsidRDefault="00000000" w:rsidP="00226876">
      <w:pPr>
        <w:pStyle w:val="Titre1"/>
      </w:pPr>
      <w:r w:rsidRPr="00CC30CD">
        <w:lastRenderedPageBreak/>
        <w:t>II. Fonctionnalités Principales</w:t>
      </w:r>
    </w:p>
    <w:p w14:paraId="60291097" w14:textId="77777777" w:rsidR="00EF6B01" w:rsidRPr="00CC30CD" w:rsidRDefault="00000000" w:rsidP="00226876">
      <w:pPr>
        <w:pStyle w:val="Titre2"/>
      </w:pPr>
      <w:r w:rsidRPr="00CC30CD">
        <w:t>1. Pour les Parents d’Élèves</w:t>
      </w:r>
    </w:p>
    <w:p w14:paraId="20EB5145" w14:textId="08187F51" w:rsidR="00CC30CD" w:rsidRDefault="00000000" w:rsidP="00226876">
      <w:pPr>
        <w:pStyle w:val="Paragraphedeliste"/>
        <w:numPr>
          <w:ilvl w:val="0"/>
          <w:numId w:val="11"/>
        </w:numPr>
      </w:pPr>
      <w:r w:rsidRPr="00CC30CD">
        <w:t>Création de compte sécurisé (</w:t>
      </w:r>
      <w:proofErr w:type="gramStart"/>
      <w:r w:rsidRPr="00CC30CD">
        <w:t>email</w:t>
      </w:r>
      <w:proofErr w:type="gramEnd"/>
      <w:r w:rsidRPr="00CC30CD">
        <w:t>, téléphone, mot de passe).</w:t>
      </w:r>
    </w:p>
    <w:p w14:paraId="7C23EFA2" w14:textId="47FDC6B0" w:rsidR="00353E29" w:rsidRDefault="00353E29" w:rsidP="00353E29">
      <w:pPr>
        <w:pStyle w:val="Paragraphedeliste"/>
        <w:numPr>
          <w:ilvl w:val="0"/>
          <w:numId w:val="11"/>
        </w:numPr>
      </w:pPr>
      <w:r w:rsidRPr="00353E29">
        <w:t>Ajout de profil(s) d’enfant(s) (classe, niveau, nombre d’enfants concernés par le cours).</w:t>
      </w:r>
    </w:p>
    <w:p w14:paraId="3DA6D26D" w14:textId="77777777" w:rsidR="00CC30CD" w:rsidRDefault="00CC30CD" w:rsidP="00226876">
      <w:pPr>
        <w:pStyle w:val="Paragraphedeliste"/>
        <w:numPr>
          <w:ilvl w:val="0"/>
          <w:numId w:val="11"/>
        </w:numPr>
      </w:pPr>
      <w:r w:rsidRPr="00CC30CD">
        <w:t xml:space="preserve"> </w:t>
      </w:r>
      <w:r w:rsidR="00000000" w:rsidRPr="00CC30CD">
        <w:t>Affichage des professeurs disponibles selon filtres.</w:t>
      </w:r>
    </w:p>
    <w:p w14:paraId="7E2CDCCB" w14:textId="01B85B54" w:rsidR="00CC30CD" w:rsidRDefault="00000000" w:rsidP="00226876">
      <w:pPr>
        <w:pStyle w:val="Paragraphedeliste"/>
        <w:numPr>
          <w:ilvl w:val="0"/>
          <w:numId w:val="11"/>
        </w:numPr>
      </w:pPr>
      <w:r w:rsidRPr="00CC30CD">
        <w:t>Consultation du profil du professeur</w:t>
      </w:r>
      <w:r w:rsidR="00353E29">
        <w:t> :</w:t>
      </w:r>
    </w:p>
    <w:p w14:paraId="5C9CF0A8" w14:textId="30E23944" w:rsidR="00353E29" w:rsidRDefault="00353E29" w:rsidP="00353E29">
      <w:pPr>
        <w:pStyle w:val="Paragraphedeliste"/>
        <w:numPr>
          <w:ilvl w:val="1"/>
          <w:numId w:val="11"/>
        </w:numPr>
      </w:pPr>
      <w:r>
        <w:t>Matière (maths, physique, anglais…),</w:t>
      </w:r>
    </w:p>
    <w:p w14:paraId="41BDD583" w14:textId="09D59ACE" w:rsidR="00353E29" w:rsidRDefault="00353E29" w:rsidP="00353E29">
      <w:pPr>
        <w:pStyle w:val="Paragraphedeliste"/>
        <w:numPr>
          <w:ilvl w:val="1"/>
          <w:numId w:val="11"/>
        </w:numPr>
      </w:pPr>
      <w:r>
        <w:t>Spécialité ou domaine (préparation au bac, remise à niveau…),</w:t>
      </w:r>
    </w:p>
    <w:p w14:paraId="75B30E10" w14:textId="056E41FF" w:rsidR="00353E29" w:rsidRDefault="00353E29" w:rsidP="00353E29">
      <w:pPr>
        <w:pStyle w:val="Paragraphedeliste"/>
        <w:numPr>
          <w:ilvl w:val="1"/>
          <w:numId w:val="11"/>
        </w:numPr>
      </w:pPr>
      <w:r>
        <w:t>Classe ou niveau scolaire,</w:t>
      </w:r>
    </w:p>
    <w:p w14:paraId="457BF9C9" w14:textId="7AE0CAB4" w:rsidR="00353E29" w:rsidRDefault="00353E29" w:rsidP="00353E29">
      <w:pPr>
        <w:pStyle w:val="Paragraphedeliste"/>
        <w:numPr>
          <w:ilvl w:val="1"/>
          <w:numId w:val="11"/>
        </w:numPr>
      </w:pPr>
      <w:r>
        <w:t>Disponibilités (jours et heures),</w:t>
      </w:r>
    </w:p>
    <w:p w14:paraId="0F23CE92" w14:textId="402A7A26" w:rsidR="00353E29" w:rsidRDefault="00353E29" w:rsidP="00353E29">
      <w:pPr>
        <w:pStyle w:val="Paragraphedeliste"/>
        <w:numPr>
          <w:ilvl w:val="1"/>
          <w:numId w:val="11"/>
        </w:numPr>
      </w:pPr>
      <w:r>
        <w:t>Mode de cours (présentiel ou en ligne).</w:t>
      </w:r>
    </w:p>
    <w:p w14:paraId="0C2034E7" w14:textId="06F1DB2D" w:rsidR="00353E29" w:rsidRDefault="00353E29" w:rsidP="00353E29">
      <w:pPr>
        <w:pStyle w:val="Paragraphedeliste"/>
        <w:numPr>
          <w:ilvl w:val="0"/>
          <w:numId w:val="11"/>
        </w:numPr>
      </w:pPr>
      <w:r w:rsidRPr="00353E29">
        <w:t>Visualisation de la fiche complète du professeur (bio, diplômes, photo, nombre d’heures données, avis…)</w:t>
      </w:r>
    </w:p>
    <w:p w14:paraId="32AC2768" w14:textId="1CCD541A" w:rsidR="00CC30CD" w:rsidRDefault="00000000" w:rsidP="00226876">
      <w:pPr>
        <w:pStyle w:val="Paragraphedeliste"/>
        <w:numPr>
          <w:ilvl w:val="0"/>
          <w:numId w:val="11"/>
        </w:numPr>
      </w:pPr>
      <w:r w:rsidRPr="00CC30CD">
        <w:t>Réservation d’un créneau.</w:t>
      </w:r>
    </w:p>
    <w:p w14:paraId="01DD670E" w14:textId="77777777" w:rsidR="00CC30CD" w:rsidRDefault="00000000" w:rsidP="00226876">
      <w:pPr>
        <w:pStyle w:val="Paragraphedeliste"/>
        <w:numPr>
          <w:ilvl w:val="0"/>
          <w:numId w:val="11"/>
        </w:numPr>
      </w:pPr>
      <w:r w:rsidRPr="00CC30CD">
        <w:t>Paiement de la séance à l’avance.</w:t>
      </w:r>
    </w:p>
    <w:p w14:paraId="10ED589D" w14:textId="77777777" w:rsidR="00CC30CD" w:rsidRDefault="00000000" w:rsidP="00226876">
      <w:pPr>
        <w:pStyle w:val="Paragraphedeliste"/>
        <w:numPr>
          <w:ilvl w:val="0"/>
          <w:numId w:val="11"/>
        </w:numPr>
      </w:pPr>
      <w:r w:rsidRPr="00CC30CD">
        <w:t xml:space="preserve">Réception d’un </w:t>
      </w:r>
      <w:proofErr w:type="gramStart"/>
      <w:r w:rsidRPr="00CC30CD">
        <w:t>email</w:t>
      </w:r>
      <w:proofErr w:type="gramEnd"/>
      <w:r w:rsidRPr="00CC30CD">
        <w:t xml:space="preserve"> après chaque cours effectué.</w:t>
      </w:r>
    </w:p>
    <w:p w14:paraId="762FD209" w14:textId="77777777" w:rsidR="00CC30CD" w:rsidRDefault="00000000" w:rsidP="00226876">
      <w:pPr>
        <w:pStyle w:val="Paragraphedeliste"/>
        <w:numPr>
          <w:ilvl w:val="0"/>
          <w:numId w:val="11"/>
        </w:numPr>
      </w:pPr>
      <w:r w:rsidRPr="00CC30CD">
        <w:t xml:space="preserve"> Signalement d’une absence ou d’un cours non réalisé (dans les 48h).</w:t>
      </w:r>
    </w:p>
    <w:p w14:paraId="226E5B55" w14:textId="2B9E625A" w:rsidR="00EF6B01" w:rsidRPr="00CC30CD" w:rsidRDefault="00000000" w:rsidP="00226876">
      <w:pPr>
        <w:pStyle w:val="Paragraphedeliste"/>
        <w:numPr>
          <w:ilvl w:val="0"/>
          <w:numId w:val="11"/>
        </w:numPr>
      </w:pPr>
      <w:r w:rsidRPr="00CC30CD">
        <w:t>Historique des réservations et paiements.</w:t>
      </w:r>
    </w:p>
    <w:p w14:paraId="7EB2839F" w14:textId="77777777" w:rsidR="00EF6B01" w:rsidRPr="00CC30CD" w:rsidRDefault="00000000" w:rsidP="00226876">
      <w:pPr>
        <w:pStyle w:val="Titre2"/>
      </w:pPr>
      <w:r w:rsidRPr="00CC30CD">
        <w:t>2. Pour les Professeurs</w:t>
      </w:r>
    </w:p>
    <w:p w14:paraId="0DA51432" w14:textId="26A9AA92" w:rsidR="00CC30CD" w:rsidRDefault="00000000" w:rsidP="00226876">
      <w:pPr>
        <w:pStyle w:val="Paragraphedeliste"/>
        <w:numPr>
          <w:ilvl w:val="0"/>
          <w:numId w:val="12"/>
        </w:numPr>
      </w:pPr>
      <w:r w:rsidRPr="00CC30CD">
        <w:t>Création de compte avec formulaire détaillé</w:t>
      </w:r>
      <w:r w:rsidR="00353E29">
        <w:t> :</w:t>
      </w:r>
    </w:p>
    <w:p w14:paraId="4487EA6D" w14:textId="2C3627E3" w:rsidR="00353E29" w:rsidRDefault="00353E29" w:rsidP="00353E29">
      <w:pPr>
        <w:pStyle w:val="Paragraphedeliste"/>
        <w:numPr>
          <w:ilvl w:val="1"/>
          <w:numId w:val="12"/>
        </w:numPr>
      </w:pPr>
      <w:r>
        <w:t>Informations personnelles (nom, prénom, ville, téléphone),</w:t>
      </w:r>
    </w:p>
    <w:p w14:paraId="079A56CF" w14:textId="208EBAB0" w:rsidR="00353E29" w:rsidRDefault="00353E29" w:rsidP="00353E29">
      <w:pPr>
        <w:pStyle w:val="Paragraphedeliste"/>
        <w:numPr>
          <w:ilvl w:val="1"/>
          <w:numId w:val="12"/>
        </w:numPr>
      </w:pPr>
      <w:r>
        <w:t>Expériences, matières enseignées, niveaux acceptés,</w:t>
      </w:r>
    </w:p>
    <w:p w14:paraId="114BDEFC" w14:textId="4700FFD1" w:rsidR="00353E29" w:rsidRDefault="00353E29" w:rsidP="00353E29">
      <w:pPr>
        <w:pStyle w:val="Paragraphedeliste"/>
        <w:numPr>
          <w:ilvl w:val="1"/>
          <w:numId w:val="12"/>
        </w:numPr>
      </w:pPr>
      <w:r>
        <w:t>Photo de profil, diplômes à téléverser.</w:t>
      </w:r>
    </w:p>
    <w:p w14:paraId="13ADED23" w14:textId="77777777" w:rsidR="00CC30CD" w:rsidRDefault="00000000" w:rsidP="00226876">
      <w:pPr>
        <w:pStyle w:val="Paragraphedeliste"/>
        <w:numPr>
          <w:ilvl w:val="0"/>
          <w:numId w:val="12"/>
        </w:numPr>
      </w:pPr>
      <w:r w:rsidRPr="00CC30CD">
        <w:t>Validation du compte par Timmi.</w:t>
      </w:r>
    </w:p>
    <w:p w14:paraId="4C3B7EB8" w14:textId="0AE5C72F" w:rsidR="00CC30CD" w:rsidRDefault="00353E29" w:rsidP="00226876">
      <w:pPr>
        <w:pStyle w:val="Paragraphedeliste"/>
        <w:numPr>
          <w:ilvl w:val="0"/>
          <w:numId w:val="12"/>
        </w:numPr>
      </w:pPr>
      <w:r w:rsidRPr="00353E29">
        <w:t>Gestion de l’agenda :</w:t>
      </w:r>
    </w:p>
    <w:p w14:paraId="0DFDF38F" w14:textId="5A67B468" w:rsidR="00353E29" w:rsidRDefault="00353E29" w:rsidP="00353E29">
      <w:pPr>
        <w:pStyle w:val="Paragraphedeliste"/>
        <w:numPr>
          <w:ilvl w:val="1"/>
          <w:numId w:val="12"/>
        </w:numPr>
      </w:pPr>
      <w:r w:rsidRPr="00353E29">
        <w:t>Création de disponibilités (jours/heures),</w:t>
      </w:r>
    </w:p>
    <w:p w14:paraId="7CA986F1" w14:textId="6EF2C732" w:rsidR="00353E29" w:rsidRDefault="00353E29" w:rsidP="00353E29">
      <w:pPr>
        <w:pStyle w:val="Paragraphedeliste"/>
        <w:numPr>
          <w:ilvl w:val="1"/>
          <w:numId w:val="12"/>
        </w:numPr>
      </w:pPr>
      <w:r>
        <w:t xml:space="preserve">Zones desservis </w:t>
      </w:r>
    </w:p>
    <w:p w14:paraId="4AE199E6" w14:textId="56563D26" w:rsidR="00353E29" w:rsidRDefault="00353E29" w:rsidP="00353E29">
      <w:pPr>
        <w:pStyle w:val="Paragraphedeliste"/>
        <w:numPr>
          <w:ilvl w:val="1"/>
          <w:numId w:val="12"/>
        </w:numPr>
      </w:pPr>
      <w:r>
        <w:t>Type de cour (</w:t>
      </w:r>
      <w:proofErr w:type="spellStart"/>
      <w:r>
        <w:t>presentiel</w:t>
      </w:r>
      <w:proofErr w:type="spellEnd"/>
      <w:r>
        <w:t>, en ligne)</w:t>
      </w:r>
    </w:p>
    <w:p w14:paraId="2BD28627" w14:textId="77777777" w:rsidR="00353E29" w:rsidRDefault="00000000" w:rsidP="00226876">
      <w:pPr>
        <w:pStyle w:val="Paragraphedeliste"/>
        <w:numPr>
          <w:ilvl w:val="0"/>
          <w:numId w:val="12"/>
        </w:numPr>
      </w:pPr>
      <w:r w:rsidRPr="00CC30CD">
        <w:t>Tableau de bord</w:t>
      </w:r>
      <w:r w:rsidR="00353E29">
        <w:t> :</w:t>
      </w:r>
    </w:p>
    <w:p w14:paraId="01ADE4D6" w14:textId="4BFB6AF3" w:rsidR="00353E29" w:rsidRDefault="00353E29" w:rsidP="00353E29">
      <w:pPr>
        <w:pStyle w:val="Paragraphedeliste"/>
        <w:numPr>
          <w:ilvl w:val="1"/>
          <w:numId w:val="12"/>
        </w:numPr>
      </w:pPr>
      <w:r>
        <w:t>Nombre d’heures données (cumulé),</w:t>
      </w:r>
    </w:p>
    <w:p w14:paraId="6F6FBFA2" w14:textId="19A41C0A" w:rsidR="00353E29" w:rsidRDefault="00353E29" w:rsidP="00353E29">
      <w:pPr>
        <w:pStyle w:val="Paragraphedeliste"/>
        <w:numPr>
          <w:ilvl w:val="1"/>
          <w:numId w:val="12"/>
        </w:numPr>
      </w:pPr>
      <w:r>
        <w:t>Heures réservées à venir</w:t>
      </w:r>
    </w:p>
    <w:p w14:paraId="00A9A7FA" w14:textId="51FA4B9E" w:rsidR="00353E29" w:rsidRDefault="00353E29" w:rsidP="00353E29">
      <w:pPr>
        <w:pStyle w:val="Paragraphedeliste"/>
        <w:numPr>
          <w:ilvl w:val="1"/>
          <w:numId w:val="12"/>
        </w:numPr>
      </w:pPr>
      <w:r>
        <w:lastRenderedPageBreak/>
        <w:t>Montant total gagné,</w:t>
      </w:r>
    </w:p>
    <w:p w14:paraId="1D241F1A" w14:textId="75317226" w:rsidR="00CC30CD" w:rsidRDefault="00353E29" w:rsidP="00353E29">
      <w:pPr>
        <w:pStyle w:val="Paragraphedeliste"/>
        <w:numPr>
          <w:ilvl w:val="1"/>
          <w:numId w:val="12"/>
        </w:numPr>
      </w:pPr>
      <w:r>
        <w:t>Revenus des 7 derniers jours / 30 derniers jours</w:t>
      </w:r>
      <w:r>
        <w:t>/60 derniers jours</w:t>
      </w:r>
      <w:r>
        <w:t>.</w:t>
      </w:r>
    </w:p>
    <w:p w14:paraId="2D4AE130" w14:textId="6FFD2579" w:rsidR="00353E29" w:rsidRDefault="00353E29" w:rsidP="00353E29">
      <w:pPr>
        <w:pStyle w:val="Paragraphedeliste"/>
        <w:numPr>
          <w:ilvl w:val="0"/>
          <w:numId w:val="12"/>
        </w:numPr>
      </w:pPr>
      <w:r w:rsidRPr="00353E29">
        <w:t>Suivi des signalements ou réclamations éventuelles</w:t>
      </w:r>
    </w:p>
    <w:p w14:paraId="4A88272A" w14:textId="708F66C6" w:rsidR="00353E29" w:rsidRDefault="00353E29" w:rsidP="00353E29">
      <w:pPr>
        <w:pStyle w:val="Paragraphedeliste"/>
        <w:numPr>
          <w:ilvl w:val="0"/>
          <w:numId w:val="12"/>
        </w:numPr>
      </w:pPr>
      <w:r w:rsidRPr="00353E29">
        <w:t>Statut de chaque paiement : en attente / validé / transféré.</w:t>
      </w:r>
    </w:p>
    <w:p w14:paraId="249DCB45" w14:textId="77777777" w:rsidR="00CC30CD" w:rsidRDefault="00000000" w:rsidP="00226876">
      <w:pPr>
        <w:pStyle w:val="Paragraphedeliste"/>
        <w:numPr>
          <w:ilvl w:val="0"/>
          <w:numId w:val="12"/>
        </w:numPr>
      </w:pPr>
      <w:r w:rsidRPr="00CC30CD">
        <w:t>Marquage de séance comme effectuée.</w:t>
      </w:r>
    </w:p>
    <w:p w14:paraId="2170705C" w14:textId="14A1F76D" w:rsidR="00EF6B01" w:rsidRPr="00CC30CD" w:rsidRDefault="00000000" w:rsidP="00226876">
      <w:pPr>
        <w:pStyle w:val="Paragraphedeliste"/>
        <w:numPr>
          <w:ilvl w:val="0"/>
          <w:numId w:val="12"/>
        </w:numPr>
      </w:pPr>
      <w:r w:rsidRPr="00CC30CD">
        <w:t>Notifications en cas de réservations.</w:t>
      </w:r>
    </w:p>
    <w:p w14:paraId="71934E2A" w14:textId="77777777" w:rsidR="00EF6B01" w:rsidRPr="00CC30CD" w:rsidRDefault="00000000" w:rsidP="00226876">
      <w:pPr>
        <w:pStyle w:val="Titre2"/>
      </w:pPr>
      <w:r w:rsidRPr="00CC30CD">
        <w:t>3. Pour l’Administrateur Timmi</w:t>
      </w:r>
    </w:p>
    <w:p w14:paraId="74242017" w14:textId="1C75102A" w:rsidR="00353E29" w:rsidRDefault="00000000" w:rsidP="00353E29">
      <w:pPr>
        <w:pStyle w:val="Paragraphedeliste"/>
        <w:numPr>
          <w:ilvl w:val="0"/>
          <w:numId w:val="18"/>
        </w:numPr>
      </w:pPr>
      <w:r w:rsidRPr="00CC30CD">
        <w:t>Dashboard de gestion.</w:t>
      </w:r>
    </w:p>
    <w:p w14:paraId="4111CD17" w14:textId="47B7E049" w:rsidR="00353E29" w:rsidRDefault="00000000" w:rsidP="00353E29">
      <w:pPr>
        <w:pStyle w:val="Paragraphedeliste"/>
        <w:numPr>
          <w:ilvl w:val="0"/>
          <w:numId w:val="18"/>
        </w:numPr>
      </w:pPr>
      <w:r w:rsidRPr="00CC30CD">
        <w:t>Comptes utilisateurs (professeurs/parents).</w:t>
      </w:r>
    </w:p>
    <w:p w14:paraId="2364F120" w14:textId="47C73A3B" w:rsidR="00353E29" w:rsidRDefault="00000000" w:rsidP="00353E29">
      <w:pPr>
        <w:pStyle w:val="Paragraphedeliste"/>
        <w:numPr>
          <w:ilvl w:val="0"/>
          <w:numId w:val="18"/>
        </w:numPr>
      </w:pPr>
      <w:r w:rsidRPr="00CC30CD">
        <w:t>Validation des nouveaux profs.</w:t>
      </w:r>
    </w:p>
    <w:p w14:paraId="47F09983" w14:textId="77777777" w:rsidR="00353E29" w:rsidRPr="00353E29" w:rsidRDefault="00353E29" w:rsidP="00353E29">
      <w:pPr>
        <w:pStyle w:val="Paragraphedeliste"/>
        <w:numPr>
          <w:ilvl w:val="0"/>
          <w:numId w:val="18"/>
        </w:numPr>
      </w:pPr>
      <w:r w:rsidRPr="00353E29">
        <w:t>Statistiques :</w:t>
      </w:r>
    </w:p>
    <w:p w14:paraId="58349BA8" w14:textId="491B03C1" w:rsidR="00353E29" w:rsidRDefault="00353E29" w:rsidP="00353E29">
      <w:pPr>
        <w:numPr>
          <w:ilvl w:val="1"/>
          <w:numId w:val="18"/>
        </w:numPr>
      </w:pPr>
      <w:r>
        <w:t>Nombre d’heures réservées par jour/semaine/mois.</w:t>
      </w:r>
    </w:p>
    <w:p w14:paraId="5CD538B2" w14:textId="6B515C7F" w:rsidR="00353E29" w:rsidRDefault="00353E29" w:rsidP="00353E29">
      <w:pPr>
        <w:numPr>
          <w:ilvl w:val="1"/>
          <w:numId w:val="18"/>
        </w:numPr>
      </w:pPr>
      <w:r>
        <w:t>Nombre d’élèves et de professeurs actifs.</w:t>
      </w:r>
    </w:p>
    <w:p w14:paraId="743E1466" w14:textId="7AECE8B1" w:rsidR="00353E29" w:rsidRPr="00353E29" w:rsidRDefault="00353E29" w:rsidP="00353E29">
      <w:pPr>
        <w:numPr>
          <w:ilvl w:val="1"/>
          <w:numId w:val="18"/>
        </w:numPr>
      </w:pPr>
      <w:r>
        <w:t>Revenus générés (total / par commission).</w:t>
      </w:r>
    </w:p>
    <w:p w14:paraId="74DFEE9A" w14:textId="77777777" w:rsidR="00353E29" w:rsidRDefault="00000000" w:rsidP="00353E29">
      <w:pPr>
        <w:pStyle w:val="Paragraphedeliste"/>
        <w:numPr>
          <w:ilvl w:val="0"/>
          <w:numId w:val="18"/>
        </w:numPr>
      </w:pPr>
      <w:r w:rsidRPr="00CC30CD">
        <w:t>Suivi des paiements.</w:t>
      </w:r>
    </w:p>
    <w:p w14:paraId="6D28B66D" w14:textId="1B167869" w:rsidR="00353E29" w:rsidRDefault="00353E29" w:rsidP="00353E29">
      <w:pPr>
        <w:pStyle w:val="Paragraphedeliste"/>
        <w:numPr>
          <w:ilvl w:val="0"/>
          <w:numId w:val="18"/>
        </w:numPr>
      </w:pPr>
      <w:r w:rsidRPr="00353E29">
        <w:t>Configuration des pourcentages de commission prélevés</w:t>
      </w:r>
    </w:p>
    <w:p w14:paraId="0AAE54F2" w14:textId="77777777" w:rsidR="00353E29" w:rsidRDefault="00000000" w:rsidP="00353E29">
      <w:pPr>
        <w:pStyle w:val="Paragraphedeliste"/>
        <w:numPr>
          <w:ilvl w:val="0"/>
          <w:numId w:val="18"/>
        </w:numPr>
      </w:pPr>
      <w:r w:rsidRPr="00CC30CD">
        <w:t>Gestion des réclamations.</w:t>
      </w:r>
    </w:p>
    <w:p w14:paraId="415537E0" w14:textId="77777777" w:rsidR="00353E29" w:rsidRDefault="00024DDF" w:rsidP="00353E29">
      <w:pPr>
        <w:pStyle w:val="Paragraphedeliste"/>
        <w:numPr>
          <w:ilvl w:val="0"/>
          <w:numId w:val="18"/>
        </w:numPr>
      </w:pPr>
      <w:r>
        <w:t xml:space="preserve">Gestion des </w:t>
      </w:r>
      <w:r w:rsidR="00000000" w:rsidRPr="00CC30CD">
        <w:t>Espace</w:t>
      </w:r>
      <w:r>
        <w:t>s</w:t>
      </w:r>
      <w:r w:rsidR="00000000" w:rsidRPr="00CC30CD">
        <w:t xml:space="preserve"> publicitaire</w:t>
      </w:r>
      <w:r>
        <w:t>s</w:t>
      </w:r>
      <w:r w:rsidR="00000000" w:rsidRPr="00CC30CD">
        <w:t>.</w:t>
      </w:r>
    </w:p>
    <w:p w14:paraId="3B2A8BCE" w14:textId="242D9B27" w:rsidR="00EF6B01" w:rsidRPr="00CC30CD" w:rsidRDefault="00000000" w:rsidP="00353E29">
      <w:pPr>
        <w:pStyle w:val="Paragraphedeliste"/>
        <w:numPr>
          <w:ilvl w:val="0"/>
          <w:numId w:val="18"/>
        </w:numPr>
      </w:pPr>
      <w:r w:rsidRPr="00CC30CD">
        <w:t>Génération de rapports.</w:t>
      </w:r>
    </w:p>
    <w:p w14:paraId="6A424310" w14:textId="77777777" w:rsidR="00EF6B01" w:rsidRPr="00CC30CD" w:rsidRDefault="00000000" w:rsidP="00226876">
      <w:pPr>
        <w:pStyle w:val="Titre1"/>
      </w:pPr>
      <w:r w:rsidRPr="00CC30CD">
        <w:t>III. Parcours Utilisateur (UX)</w:t>
      </w:r>
    </w:p>
    <w:p w14:paraId="0B13A5DE" w14:textId="77777777" w:rsidR="00EF6B01" w:rsidRPr="00CC30CD" w:rsidRDefault="00000000" w:rsidP="00226876">
      <w:pPr>
        <w:pStyle w:val="Titre2"/>
      </w:pPr>
      <w:r w:rsidRPr="00CC30CD">
        <w:t>1. Parent d’élève</w:t>
      </w:r>
    </w:p>
    <w:p w14:paraId="2EBB240D" w14:textId="77777777" w:rsidR="00024DDF" w:rsidRDefault="00000000" w:rsidP="00226876">
      <w:pPr>
        <w:pStyle w:val="Paragraphedeliste"/>
        <w:numPr>
          <w:ilvl w:val="0"/>
          <w:numId w:val="14"/>
        </w:numPr>
      </w:pPr>
      <w:r w:rsidRPr="00CC30CD">
        <w:t>Inscription / Connexion</w:t>
      </w:r>
    </w:p>
    <w:p w14:paraId="3CE836B5" w14:textId="77777777" w:rsidR="00024DDF" w:rsidRDefault="00000000" w:rsidP="00226876">
      <w:pPr>
        <w:pStyle w:val="Paragraphedeliste"/>
        <w:numPr>
          <w:ilvl w:val="0"/>
          <w:numId w:val="14"/>
        </w:numPr>
      </w:pPr>
      <w:r w:rsidRPr="00CC30CD">
        <w:t>Recherche de professeur</w:t>
      </w:r>
    </w:p>
    <w:p w14:paraId="08F74565" w14:textId="77777777" w:rsidR="00024DDF" w:rsidRDefault="00000000" w:rsidP="00226876">
      <w:pPr>
        <w:pStyle w:val="Paragraphedeliste"/>
        <w:numPr>
          <w:ilvl w:val="0"/>
          <w:numId w:val="14"/>
        </w:numPr>
      </w:pPr>
      <w:r w:rsidRPr="00CC30CD">
        <w:t>Sélection de créneau</w:t>
      </w:r>
    </w:p>
    <w:p w14:paraId="16909BCA" w14:textId="77777777" w:rsidR="00024DDF" w:rsidRDefault="00000000" w:rsidP="00226876">
      <w:pPr>
        <w:pStyle w:val="Paragraphedeliste"/>
        <w:numPr>
          <w:ilvl w:val="0"/>
          <w:numId w:val="14"/>
        </w:numPr>
      </w:pPr>
      <w:r w:rsidRPr="00CC30CD">
        <w:t>Réception de facture</w:t>
      </w:r>
    </w:p>
    <w:p w14:paraId="574FE1A6" w14:textId="77777777" w:rsidR="00024DDF" w:rsidRDefault="00000000" w:rsidP="00226876">
      <w:pPr>
        <w:pStyle w:val="Paragraphedeliste"/>
        <w:numPr>
          <w:ilvl w:val="0"/>
          <w:numId w:val="14"/>
        </w:numPr>
      </w:pPr>
      <w:r w:rsidRPr="00CC30CD">
        <w:t>Paiement</w:t>
      </w:r>
    </w:p>
    <w:p w14:paraId="4505CDA5" w14:textId="77777777" w:rsidR="00024DDF" w:rsidRDefault="00000000" w:rsidP="00226876">
      <w:pPr>
        <w:pStyle w:val="Paragraphedeliste"/>
        <w:numPr>
          <w:ilvl w:val="0"/>
          <w:numId w:val="14"/>
        </w:numPr>
      </w:pPr>
      <w:r w:rsidRPr="00CC30CD">
        <w:t>Confirmation + Réservation</w:t>
      </w:r>
    </w:p>
    <w:p w14:paraId="29F94EA4" w14:textId="77777777" w:rsidR="00024DDF" w:rsidRDefault="00000000" w:rsidP="00226876">
      <w:pPr>
        <w:pStyle w:val="Paragraphedeliste"/>
        <w:numPr>
          <w:ilvl w:val="0"/>
          <w:numId w:val="14"/>
        </w:numPr>
      </w:pPr>
      <w:r w:rsidRPr="00CC30CD">
        <w:t>Réception du mail après chaque séance</w:t>
      </w:r>
    </w:p>
    <w:p w14:paraId="1FE7050C" w14:textId="3C5745CE" w:rsidR="00024DDF" w:rsidRDefault="00024DDF" w:rsidP="00226876">
      <w:pPr>
        <w:pStyle w:val="Paragraphedeliste"/>
        <w:numPr>
          <w:ilvl w:val="0"/>
          <w:numId w:val="14"/>
        </w:numPr>
      </w:pPr>
      <w:r>
        <w:t xml:space="preserve">Notation et </w:t>
      </w:r>
      <w:r w:rsidR="00000000" w:rsidRPr="00CC30CD">
        <w:t>Signalement si besoin</w:t>
      </w:r>
    </w:p>
    <w:p w14:paraId="0BCEDC17" w14:textId="520EE153" w:rsidR="00EF6B01" w:rsidRDefault="00000000" w:rsidP="00226876">
      <w:pPr>
        <w:pStyle w:val="Paragraphedeliste"/>
        <w:numPr>
          <w:ilvl w:val="0"/>
          <w:numId w:val="14"/>
        </w:numPr>
      </w:pPr>
      <w:r w:rsidRPr="00CC30CD">
        <w:lastRenderedPageBreak/>
        <w:t>Suivi personnel</w:t>
      </w:r>
    </w:p>
    <w:p w14:paraId="00C01AC3" w14:textId="77777777" w:rsidR="00024DDF" w:rsidRPr="00CC30CD" w:rsidRDefault="00024DDF" w:rsidP="00226876"/>
    <w:p w14:paraId="19DE18CD" w14:textId="77777777" w:rsidR="00EF6B01" w:rsidRPr="00CC30CD" w:rsidRDefault="00000000" w:rsidP="00226876">
      <w:pPr>
        <w:pStyle w:val="Titre2"/>
      </w:pPr>
      <w:r w:rsidRPr="00CC30CD">
        <w:t>2. Professeur</w:t>
      </w:r>
    </w:p>
    <w:p w14:paraId="2B669094" w14:textId="77777777" w:rsidR="00024DDF" w:rsidRDefault="00000000" w:rsidP="00226876">
      <w:pPr>
        <w:pStyle w:val="Paragraphedeliste"/>
        <w:numPr>
          <w:ilvl w:val="0"/>
          <w:numId w:val="16"/>
        </w:numPr>
      </w:pPr>
      <w:r w:rsidRPr="00CC30CD">
        <w:t>Inscription</w:t>
      </w:r>
    </w:p>
    <w:p w14:paraId="0B5DD704" w14:textId="77777777" w:rsidR="00024DDF" w:rsidRDefault="00000000" w:rsidP="00226876">
      <w:pPr>
        <w:pStyle w:val="Paragraphedeliste"/>
        <w:numPr>
          <w:ilvl w:val="0"/>
          <w:numId w:val="16"/>
        </w:numPr>
      </w:pPr>
      <w:r w:rsidRPr="00CC30CD">
        <w:t>Validation</w:t>
      </w:r>
    </w:p>
    <w:p w14:paraId="110657C5" w14:textId="0FFF2EBA" w:rsidR="00024DDF" w:rsidRDefault="00000000" w:rsidP="00226876">
      <w:pPr>
        <w:pStyle w:val="Paragraphedeliste"/>
        <w:numPr>
          <w:ilvl w:val="0"/>
          <w:numId w:val="16"/>
        </w:numPr>
      </w:pPr>
      <w:r w:rsidRPr="00CC30CD">
        <w:t>Définition des créneaux</w:t>
      </w:r>
      <w:r w:rsidR="00024DDF">
        <w:t xml:space="preserve"> de disponibilité</w:t>
      </w:r>
    </w:p>
    <w:p w14:paraId="621F58CD" w14:textId="77777777" w:rsidR="00024DDF" w:rsidRDefault="00000000" w:rsidP="00226876">
      <w:pPr>
        <w:pStyle w:val="Paragraphedeliste"/>
        <w:numPr>
          <w:ilvl w:val="0"/>
          <w:numId w:val="16"/>
        </w:numPr>
      </w:pPr>
      <w:r w:rsidRPr="00CC30CD">
        <w:t xml:space="preserve"> Notification de réservation</w:t>
      </w:r>
    </w:p>
    <w:p w14:paraId="762C979D" w14:textId="77777777" w:rsidR="00024DDF" w:rsidRDefault="00000000" w:rsidP="00226876">
      <w:pPr>
        <w:pStyle w:val="Paragraphedeliste"/>
        <w:numPr>
          <w:ilvl w:val="0"/>
          <w:numId w:val="16"/>
        </w:numPr>
      </w:pPr>
      <w:r w:rsidRPr="00CC30CD">
        <w:t>Marquage séance effectuée</w:t>
      </w:r>
    </w:p>
    <w:p w14:paraId="786A3E05" w14:textId="756D1E34" w:rsidR="00EF6B01" w:rsidRPr="00CC30CD" w:rsidRDefault="00000000" w:rsidP="00226876">
      <w:pPr>
        <w:pStyle w:val="Paragraphedeliste"/>
        <w:numPr>
          <w:ilvl w:val="0"/>
          <w:numId w:val="16"/>
        </w:numPr>
      </w:pPr>
      <w:r w:rsidRPr="00CC30CD">
        <w:t>Suivi personnel</w:t>
      </w:r>
    </w:p>
    <w:p w14:paraId="1EDA45F2" w14:textId="77777777" w:rsidR="00EF6B01" w:rsidRPr="00CC30CD" w:rsidRDefault="00000000" w:rsidP="00226876">
      <w:pPr>
        <w:pStyle w:val="Titre1"/>
      </w:pPr>
      <w:r w:rsidRPr="00CC30CD">
        <w:t>IV. Paiement &amp; Retenue</w:t>
      </w:r>
    </w:p>
    <w:p w14:paraId="36BA1FC5" w14:textId="331E35E4" w:rsidR="00EF6B01" w:rsidRDefault="00000000" w:rsidP="00226876">
      <w:r w:rsidRPr="00CC30CD">
        <w:t>- Modes de paiement : Mobile Money, cartes bancaires</w:t>
      </w:r>
      <w:r w:rsidRPr="00CC30CD">
        <w:br/>
        <w:t>- Paiement anticipé</w:t>
      </w:r>
      <w:r w:rsidRPr="00CC30CD">
        <w:br/>
        <w:t>- Blocage du paiement 48h</w:t>
      </w:r>
      <w:r w:rsidRPr="00CC30CD">
        <w:br/>
        <w:t>- Paiement professeur après validation</w:t>
      </w:r>
      <w:r w:rsidRPr="00CC30CD">
        <w:br/>
        <w:t>- Commission plateforme (ex. 10-</w:t>
      </w:r>
      <w:r w:rsidR="00024DDF">
        <w:t>30</w:t>
      </w:r>
      <w:r w:rsidRPr="00CC30CD">
        <w:t>%)</w:t>
      </w:r>
    </w:p>
    <w:p w14:paraId="6F35D39A" w14:textId="77777777" w:rsidR="00024DDF" w:rsidRDefault="00024DDF" w:rsidP="00226876"/>
    <w:p w14:paraId="4CEA75A8" w14:textId="59B07E47" w:rsidR="00024DDF" w:rsidRDefault="00024DDF" w:rsidP="00226876">
      <w:r>
        <w:br w:type="page"/>
      </w:r>
    </w:p>
    <w:p w14:paraId="1251D7CB" w14:textId="1FC43D99" w:rsidR="00EF6B01" w:rsidRPr="00CC30CD" w:rsidRDefault="00000000" w:rsidP="00226876">
      <w:pPr>
        <w:pStyle w:val="Titre1"/>
      </w:pPr>
      <w:r w:rsidRPr="00CC30CD">
        <w:lastRenderedPageBreak/>
        <w:t>V. Phase 1 vs Phase 2</w:t>
      </w:r>
    </w:p>
    <w:p w14:paraId="68D04143" w14:textId="77777777" w:rsidR="00EF6B01" w:rsidRPr="00CC30CD" w:rsidRDefault="00000000" w:rsidP="00226876">
      <w:r w:rsidRPr="00CC30CD">
        <w:t>Phase 1 : Web</w:t>
      </w:r>
      <w:r w:rsidRPr="00CC30CD">
        <w:br/>
        <w:t>Phase 2 : App mobile, géolocalisation, push notifications, messagerie</w:t>
      </w:r>
    </w:p>
    <w:p w14:paraId="1864A23A" w14:textId="467BCB08" w:rsidR="00EF6B01" w:rsidRPr="00CC30CD" w:rsidRDefault="00000000" w:rsidP="00226876">
      <w:pPr>
        <w:pStyle w:val="Titre1"/>
      </w:pPr>
      <w:r w:rsidRPr="00CC30CD">
        <w:t>VI. Technologies recommandées</w:t>
      </w:r>
    </w:p>
    <w:p w14:paraId="67B03A59" w14:textId="6C4EE28F" w:rsidR="00EF6B01" w:rsidRPr="00CC30CD" w:rsidRDefault="00000000" w:rsidP="00226876">
      <w:r w:rsidRPr="00CC30CD">
        <w:t xml:space="preserve">- Frontend Web : React.js </w:t>
      </w:r>
      <w:r w:rsidRPr="00CC30CD">
        <w:br/>
        <w:t xml:space="preserve">- Backend : Node.js / Laravel </w:t>
      </w:r>
      <w:r w:rsidRPr="00CC30CD">
        <w:br/>
        <w:t>- Base de données : PostgreSQL / MySQL</w:t>
      </w:r>
      <w:r w:rsidRPr="00CC30CD">
        <w:br/>
        <w:t xml:space="preserve">- Paiement Mobile : API Orange </w:t>
      </w:r>
      <w:proofErr w:type="gramStart"/>
      <w:r w:rsidRPr="00CC30CD">
        <w:t>Money  /</w:t>
      </w:r>
      <w:proofErr w:type="gramEnd"/>
      <w:r w:rsidRPr="00CC30CD">
        <w:t xml:space="preserve"> Paycard</w:t>
      </w:r>
      <w:r w:rsidRPr="00CC30CD">
        <w:br/>
        <w:t xml:space="preserve">- Cloud : AWS, Oracle </w:t>
      </w:r>
      <w:proofErr w:type="gramStart"/>
      <w:r w:rsidRPr="00CC30CD">
        <w:t>Cloud</w:t>
      </w:r>
      <w:r w:rsidR="00024DDF">
        <w:t xml:space="preserve"> ,ou</w:t>
      </w:r>
      <w:proofErr w:type="gramEnd"/>
      <w:r w:rsidR="00024DDF">
        <w:t xml:space="preserve"> Azure</w:t>
      </w:r>
      <w:r w:rsidRPr="00CC30CD">
        <w:br/>
        <w:t>- Sécurité : SSL, cryptage, protection anti-fraude</w:t>
      </w:r>
    </w:p>
    <w:p w14:paraId="6EBB59C5" w14:textId="1628D171" w:rsidR="00EF6B01" w:rsidRPr="00CC30CD" w:rsidRDefault="00000000" w:rsidP="00226876">
      <w:pPr>
        <w:pStyle w:val="Titre1"/>
      </w:pPr>
      <w:r w:rsidRPr="00CC30CD">
        <w:t>VII. Livrables attendus</w:t>
      </w:r>
    </w:p>
    <w:p w14:paraId="246FDAEC" w14:textId="77777777" w:rsidR="00EF6B01" w:rsidRPr="00CC30CD" w:rsidRDefault="00000000" w:rsidP="00226876">
      <w:r w:rsidRPr="00CC30CD">
        <w:t>1. Cahier des charges</w:t>
      </w:r>
      <w:r w:rsidRPr="00CC30CD">
        <w:br/>
        <w:t>2. Maquettes UI/UX</w:t>
      </w:r>
      <w:r w:rsidRPr="00CC30CD">
        <w:br/>
        <w:t>3. Architecture technique</w:t>
      </w:r>
      <w:r w:rsidRPr="00CC30CD">
        <w:br/>
        <w:t>4. Développement Web</w:t>
      </w:r>
      <w:r w:rsidRPr="00CC30CD">
        <w:br/>
        <w:t>5. API paiement</w:t>
      </w:r>
      <w:r w:rsidRPr="00CC30CD">
        <w:br/>
        <w:t>6. Dashboard Admin</w:t>
      </w:r>
      <w:r w:rsidRPr="00CC30CD">
        <w:br/>
        <w:t>7. Test QA</w:t>
      </w:r>
      <w:r w:rsidRPr="00CC30CD">
        <w:br/>
        <w:t>8. Documentation</w:t>
      </w:r>
      <w:r w:rsidRPr="00CC30CD">
        <w:br/>
        <w:t>9. Manuel utilisateur</w:t>
      </w:r>
      <w:r w:rsidRPr="00CC30CD">
        <w:br/>
        <w:t>10. Application mobile (Phase 2)</w:t>
      </w:r>
    </w:p>
    <w:p w14:paraId="722E490D" w14:textId="77777777" w:rsidR="00EF6B01" w:rsidRPr="00CC30CD" w:rsidRDefault="00000000" w:rsidP="00226876">
      <w:pPr>
        <w:pStyle w:val="Titre1"/>
      </w:pPr>
      <w:r w:rsidRPr="00CC30CD">
        <w:t>IX. Roadmap de développement</w:t>
      </w:r>
    </w:p>
    <w:p w14:paraId="74B57633" w14:textId="5DE38761" w:rsidR="00EF6B01" w:rsidRPr="00CC30CD" w:rsidRDefault="00000000" w:rsidP="00226876">
      <w:r w:rsidRPr="00CC30CD">
        <w:t>- Semaine 1-2 : Spécifications fonctionnelles, maquettes</w:t>
      </w:r>
      <w:r w:rsidRPr="00CC30CD">
        <w:br/>
        <w:t>- Semaine 3-</w:t>
      </w:r>
      <w:r w:rsidR="00024DDF">
        <w:t>7</w:t>
      </w:r>
      <w:r w:rsidRPr="00CC30CD">
        <w:t xml:space="preserve"> : Développement back + front</w:t>
      </w:r>
      <w:r w:rsidRPr="00CC30CD">
        <w:br/>
        <w:t xml:space="preserve">- Semaine </w:t>
      </w:r>
      <w:r w:rsidR="00024DDF">
        <w:t>8</w:t>
      </w:r>
      <w:r w:rsidRPr="00CC30CD">
        <w:t xml:space="preserve"> </w:t>
      </w:r>
      <w:r w:rsidR="00024DDF">
        <w:t xml:space="preserve">- </w:t>
      </w:r>
      <w:proofErr w:type="gramStart"/>
      <w:r w:rsidR="00024DDF">
        <w:t>9</w:t>
      </w:r>
      <w:r w:rsidRPr="00CC30CD">
        <w:t>:</w:t>
      </w:r>
      <w:proofErr w:type="gramEnd"/>
      <w:r w:rsidRPr="00CC30CD">
        <w:t xml:space="preserve"> Intégration paiement et notification</w:t>
      </w:r>
      <w:r w:rsidRPr="00CC30CD">
        <w:br/>
        <w:t xml:space="preserve">- Semaine </w:t>
      </w:r>
      <w:r w:rsidR="00024DDF">
        <w:t>10</w:t>
      </w:r>
      <w:r w:rsidRPr="00CC30CD">
        <w:t xml:space="preserve"> : Tests et QA</w:t>
      </w:r>
      <w:r w:rsidRPr="00CC30CD">
        <w:br/>
      </w:r>
      <w:r w:rsidRPr="00CC30CD">
        <w:lastRenderedPageBreak/>
        <w:t xml:space="preserve">- Semaine </w:t>
      </w:r>
      <w:r w:rsidR="00024DDF">
        <w:t>10</w:t>
      </w:r>
      <w:r w:rsidRPr="00CC30CD">
        <w:t xml:space="preserve"> : Mise en production et formation</w:t>
      </w:r>
      <w:r w:rsidRPr="00CC30CD">
        <w:br/>
        <w:t>- Mois 3-</w:t>
      </w:r>
      <w:r w:rsidR="00024DDF">
        <w:t>6</w:t>
      </w:r>
      <w:r w:rsidRPr="00CC30CD">
        <w:t xml:space="preserve"> : Suivi, corrections et support</w:t>
      </w:r>
      <w:r w:rsidRPr="00CC30CD">
        <w:br/>
        <w:t>- Phase 2 : Mobile App (mois 5 à 6)</w:t>
      </w:r>
    </w:p>
    <w:p w14:paraId="24592B8C" w14:textId="2956877B" w:rsidR="00EF6B01" w:rsidRDefault="00EF6B01" w:rsidP="00226876"/>
    <w:sectPr w:rsidR="00EF6B01" w:rsidSect="00226876">
      <w:pgSz w:w="12240" w:h="15840"/>
      <w:pgMar w:top="851" w:right="737" w:bottom="851" w:left="720"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3C35205"/>
    <w:multiLevelType w:val="hybridMultilevel"/>
    <w:tmpl w:val="94DA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6F3C05"/>
    <w:multiLevelType w:val="hybridMultilevel"/>
    <w:tmpl w:val="847C2C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182087"/>
    <w:multiLevelType w:val="hybridMultilevel"/>
    <w:tmpl w:val="06F8CB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363D72"/>
    <w:multiLevelType w:val="hybridMultilevel"/>
    <w:tmpl w:val="0BB0D4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3E3ABE"/>
    <w:multiLevelType w:val="multilevel"/>
    <w:tmpl w:val="9D3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E6F0F"/>
    <w:multiLevelType w:val="hybridMultilevel"/>
    <w:tmpl w:val="E598B3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D06EB9"/>
    <w:multiLevelType w:val="hybridMultilevel"/>
    <w:tmpl w:val="4154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022931"/>
    <w:multiLevelType w:val="hybridMultilevel"/>
    <w:tmpl w:val="EC4CA69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231932"/>
    <w:multiLevelType w:val="hybridMultilevel"/>
    <w:tmpl w:val="6F0CB3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6279164">
    <w:abstractNumId w:val="8"/>
  </w:num>
  <w:num w:numId="2" w16cid:durableId="451896877">
    <w:abstractNumId w:val="6"/>
  </w:num>
  <w:num w:numId="3" w16cid:durableId="1943762337">
    <w:abstractNumId w:val="5"/>
  </w:num>
  <w:num w:numId="4" w16cid:durableId="2131898707">
    <w:abstractNumId w:val="4"/>
  </w:num>
  <w:num w:numId="5" w16cid:durableId="2096630159">
    <w:abstractNumId w:val="7"/>
  </w:num>
  <w:num w:numId="6" w16cid:durableId="684401412">
    <w:abstractNumId w:val="3"/>
  </w:num>
  <w:num w:numId="7" w16cid:durableId="277569474">
    <w:abstractNumId w:val="2"/>
  </w:num>
  <w:num w:numId="8" w16cid:durableId="547186337">
    <w:abstractNumId w:val="1"/>
  </w:num>
  <w:num w:numId="9" w16cid:durableId="356196233">
    <w:abstractNumId w:val="0"/>
  </w:num>
  <w:num w:numId="10" w16cid:durableId="330258453">
    <w:abstractNumId w:val="17"/>
  </w:num>
  <w:num w:numId="11" w16cid:durableId="1674381317">
    <w:abstractNumId w:val="12"/>
  </w:num>
  <w:num w:numId="12" w16cid:durableId="992686939">
    <w:abstractNumId w:val="16"/>
  </w:num>
  <w:num w:numId="13" w16cid:durableId="339552078">
    <w:abstractNumId w:val="10"/>
  </w:num>
  <w:num w:numId="14" w16cid:durableId="2138255066">
    <w:abstractNumId w:val="15"/>
  </w:num>
  <w:num w:numId="15" w16cid:durableId="1610696787">
    <w:abstractNumId w:val="14"/>
  </w:num>
  <w:num w:numId="16" w16cid:durableId="55668204">
    <w:abstractNumId w:val="9"/>
  </w:num>
  <w:num w:numId="17" w16cid:durableId="1306201230">
    <w:abstractNumId w:val="13"/>
  </w:num>
  <w:num w:numId="18" w16cid:durableId="1615560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DDF"/>
    <w:rsid w:val="00032CD1"/>
    <w:rsid w:val="00034616"/>
    <w:rsid w:val="0006063C"/>
    <w:rsid w:val="0015074B"/>
    <w:rsid w:val="00226876"/>
    <w:rsid w:val="0029639D"/>
    <w:rsid w:val="00326F90"/>
    <w:rsid w:val="00353E29"/>
    <w:rsid w:val="00AA1D8D"/>
    <w:rsid w:val="00B47730"/>
    <w:rsid w:val="00CB0664"/>
    <w:rsid w:val="00CC30CD"/>
    <w:rsid w:val="00EF6B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D327C"/>
  <w14:defaultImageDpi w14:val="300"/>
  <w15:docId w15:val="{5A5E0723-D2E3-4C02-8A98-04C11866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76"/>
    <w:pPr>
      <w:spacing w:before="120" w:after="120" w:line="360" w:lineRule="auto"/>
    </w:pPr>
    <w:rPr>
      <w:rFonts w:asciiTheme="minorBidi" w:hAnsiTheme="minorBidi"/>
      <w:sz w:val="24"/>
      <w:szCs w:val="24"/>
      <w:lang w:val="fr-FR"/>
    </w:rPr>
  </w:style>
  <w:style w:type="paragraph" w:styleId="Titre1">
    <w:name w:val="heading 1"/>
    <w:basedOn w:val="Normal"/>
    <w:next w:val="Normal"/>
    <w:link w:val="Titre1Car"/>
    <w:autoRedefine/>
    <w:uiPriority w:val="9"/>
    <w:qFormat/>
    <w:rsid w:val="00226876"/>
    <w:pPr>
      <w:keepNext/>
      <w:keepLines/>
      <w:spacing w:before="480"/>
      <w:outlineLvl w:val="0"/>
    </w:pPr>
    <w:rPr>
      <w:rFonts w:ascii="Arial Black" w:eastAsiaTheme="majorEastAsia" w:hAnsi="Arial Black"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226876"/>
    <w:rPr>
      <w:rFonts w:ascii="Arial Black" w:eastAsiaTheme="majorEastAsia" w:hAnsi="Arial Black" w:cstheme="majorBidi"/>
      <w:b/>
      <w:bCs/>
      <w:color w:val="365F91" w:themeColor="accent1" w:themeShade="BF"/>
      <w:sz w:val="36"/>
      <w:szCs w:val="28"/>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ind w:left="360"/>
      <w:contextualSpacing/>
    </w:pPr>
  </w:style>
  <w:style w:type="paragraph" w:styleId="Listecontinue2">
    <w:name w:val="List Continue 2"/>
    <w:basedOn w:val="Normal"/>
    <w:uiPriority w:val="99"/>
    <w:unhideWhenUsed/>
    <w:rsid w:val="0029639D"/>
    <w:pPr>
      <w:ind w:left="720"/>
      <w:contextualSpacing/>
    </w:pPr>
  </w:style>
  <w:style w:type="paragraph" w:styleId="Listecontinue3">
    <w:name w:val="List Continue 3"/>
    <w:basedOn w:val="Normal"/>
    <w:uiPriority w:val="99"/>
    <w:unhideWhenUsed/>
    <w:rsid w:val="0029639D"/>
    <w:pPr>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78048">
      <w:bodyDiv w:val="1"/>
      <w:marLeft w:val="0"/>
      <w:marRight w:val="0"/>
      <w:marTop w:val="0"/>
      <w:marBottom w:val="0"/>
      <w:divBdr>
        <w:top w:val="none" w:sz="0" w:space="0" w:color="auto"/>
        <w:left w:val="none" w:sz="0" w:space="0" w:color="auto"/>
        <w:bottom w:val="none" w:sz="0" w:space="0" w:color="auto"/>
        <w:right w:val="none" w:sz="0" w:space="0" w:color="auto"/>
      </w:divBdr>
    </w:div>
    <w:div w:id="720054481">
      <w:bodyDiv w:val="1"/>
      <w:marLeft w:val="0"/>
      <w:marRight w:val="0"/>
      <w:marTop w:val="0"/>
      <w:marBottom w:val="0"/>
      <w:divBdr>
        <w:top w:val="none" w:sz="0" w:space="0" w:color="auto"/>
        <w:left w:val="none" w:sz="0" w:space="0" w:color="auto"/>
        <w:bottom w:val="none" w:sz="0" w:space="0" w:color="auto"/>
        <w:right w:val="none" w:sz="0" w:space="0" w:color="auto"/>
      </w:divBdr>
    </w:div>
    <w:div w:id="1118797757">
      <w:bodyDiv w:val="1"/>
      <w:marLeft w:val="0"/>
      <w:marRight w:val="0"/>
      <w:marTop w:val="0"/>
      <w:marBottom w:val="0"/>
      <w:divBdr>
        <w:top w:val="none" w:sz="0" w:space="0" w:color="auto"/>
        <w:left w:val="none" w:sz="0" w:space="0" w:color="auto"/>
        <w:bottom w:val="none" w:sz="0" w:space="0" w:color="auto"/>
        <w:right w:val="none" w:sz="0" w:space="0" w:color="auto"/>
      </w:divBdr>
    </w:div>
    <w:div w:id="1201236571">
      <w:bodyDiv w:val="1"/>
      <w:marLeft w:val="0"/>
      <w:marRight w:val="0"/>
      <w:marTop w:val="0"/>
      <w:marBottom w:val="0"/>
      <w:divBdr>
        <w:top w:val="none" w:sz="0" w:space="0" w:color="auto"/>
        <w:left w:val="none" w:sz="0" w:space="0" w:color="auto"/>
        <w:bottom w:val="none" w:sz="0" w:space="0" w:color="auto"/>
        <w:right w:val="none" w:sz="0" w:space="0" w:color="auto"/>
      </w:divBdr>
    </w:div>
    <w:div w:id="1310673936">
      <w:bodyDiv w:val="1"/>
      <w:marLeft w:val="0"/>
      <w:marRight w:val="0"/>
      <w:marTop w:val="0"/>
      <w:marBottom w:val="0"/>
      <w:divBdr>
        <w:top w:val="none" w:sz="0" w:space="0" w:color="auto"/>
        <w:left w:val="none" w:sz="0" w:space="0" w:color="auto"/>
        <w:bottom w:val="none" w:sz="0" w:space="0" w:color="auto"/>
        <w:right w:val="none" w:sz="0" w:space="0" w:color="auto"/>
      </w:divBdr>
    </w:div>
    <w:div w:id="1478113133">
      <w:bodyDiv w:val="1"/>
      <w:marLeft w:val="0"/>
      <w:marRight w:val="0"/>
      <w:marTop w:val="0"/>
      <w:marBottom w:val="0"/>
      <w:divBdr>
        <w:top w:val="none" w:sz="0" w:space="0" w:color="auto"/>
        <w:left w:val="none" w:sz="0" w:space="0" w:color="auto"/>
        <w:bottom w:val="none" w:sz="0" w:space="0" w:color="auto"/>
        <w:right w:val="none" w:sz="0" w:space="0" w:color="auto"/>
      </w:divBdr>
    </w:div>
    <w:div w:id="1501656095">
      <w:bodyDiv w:val="1"/>
      <w:marLeft w:val="0"/>
      <w:marRight w:val="0"/>
      <w:marTop w:val="0"/>
      <w:marBottom w:val="0"/>
      <w:divBdr>
        <w:top w:val="none" w:sz="0" w:space="0" w:color="auto"/>
        <w:left w:val="none" w:sz="0" w:space="0" w:color="auto"/>
        <w:bottom w:val="none" w:sz="0" w:space="0" w:color="auto"/>
        <w:right w:val="none" w:sz="0" w:space="0" w:color="auto"/>
      </w:divBdr>
    </w:div>
    <w:div w:id="1623269446">
      <w:bodyDiv w:val="1"/>
      <w:marLeft w:val="0"/>
      <w:marRight w:val="0"/>
      <w:marTop w:val="0"/>
      <w:marBottom w:val="0"/>
      <w:divBdr>
        <w:top w:val="none" w:sz="0" w:space="0" w:color="auto"/>
        <w:left w:val="none" w:sz="0" w:space="0" w:color="auto"/>
        <w:bottom w:val="none" w:sz="0" w:space="0" w:color="auto"/>
        <w:right w:val="none" w:sz="0" w:space="0" w:color="auto"/>
      </w:divBdr>
    </w:div>
    <w:div w:id="1711027223">
      <w:bodyDiv w:val="1"/>
      <w:marLeft w:val="0"/>
      <w:marRight w:val="0"/>
      <w:marTop w:val="0"/>
      <w:marBottom w:val="0"/>
      <w:divBdr>
        <w:top w:val="none" w:sz="0" w:space="0" w:color="auto"/>
        <w:left w:val="none" w:sz="0" w:space="0" w:color="auto"/>
        <w:bottom w:val="none" w:sz="0" w:space="0" w:color="auto"/>
        <w:right w:val="none" w:sz="0" w:space="0" w:color="auto"/>
      </w:divBdr>
    </w:div>
    <w:div w:id="1785036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846</Words>
  <Characters>4655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DIALLO Ibrahima Sory</cp:lastModifiedBy>
  <cp:revision>2</cp:revision>
  <dcterms:created xsi:type="dcterms:W3CDTF">2025-04-04T21:22:00Z</dcterms:created>
  <dcterms:modified xsi:type="dcterms:W3CDTF">2025-04-04T21:22:00Z</dcterms:modified>
  <cp:category/>
</cp:coreProperties>
</file>